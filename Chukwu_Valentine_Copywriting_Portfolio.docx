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Chukwu Valentine | Copywriter &amp; Content Strategist</w:t>
      </w:r>
    </w:p>
    <w:p>
      <w:r>
        <w:t>West Africa | chukwuv508@gmail.com | Telegram: @Nollex_nollex | Twitter: @NobleNollex</w:t>
      </w:r>
    </w:p>
    <w:p>
      <w:pPr>
        <w:pStyle w:val="Heading1"/>
      </w:pPr>
      <w:r>
        <w:t>About Me</w:t>
      </w:r>
    </w:p>
    <w:p>
      <w:r>
        <w:t>I'm a creative content strategist who writes with impact and edits with intention. I don’t just deliver words — I deliver vibes. Whether it’s a Web3 meme thread, health product copy, or educational video script, I blend storytelling, copywriting, and smart visual content to drive real results.</w:t>
      </w:r>
    </w:p>
    <w:p>
      <w:pPr>
        <w:pStyle w:val="Heading1"/>
      </w:pPr>
      <w:r>
        <w:t>Services</w:t>
      </w:r>
    </w:p>
    <w:p>
      <w:r>
        <w:t>- Copywriting (Ads, Social Media, Landing Pages)</w:t>
      </w:r>
    </w:p>
    <w:p>
      <w:r>
        <w:t>- Brand Messaging &amp; Content Strategy</w:t>
      </w:r>
    </w:p>
    <w:p>
      <w:r>
        <w:t>- Web3 Content &amp; Meme Marketing</w:t>
      </w:r>
    </w:p>
    <w:p>
      <w:r>
        <w:t>- Educational Scriptwriting (YouTube)</w:t>
      </w:r>
    </w:p>
    <w:p>
      <w:r>
        <w:t>- Visual Prompt Generation &amp; Light Editing</w:t>
      </w:r>
    </w:p>
    <w:p>
      <w:pPr>
        <w:pStyle w:val="Heading1"/>
      </w:pPr>
      <w:r>
        <w:t>Featured Work</w:t>
      </w:r>
    </w:p>
    <w:p>
      <w:pPr>
        <w:pStyle w:val="Heading2"/>
      </w:pPr>
      <w:r>
        <w:t>Dean Aim Global Coffee Ad</w:t>
      </w:r>
    </w:p>
    <w:p>
      <w:r>
        <w:t>Role: Copywriter &amp; Campaign Strategist</w:t>
      </w:r>
    </w:p>
    <w:p>
      <w:r>
        <w:t>• Wrote and structured product ad copy for health-focused coffee</w:t>
        <w:br/>
        <w:t>• Resulted in multiple product orders via WhatsApp &amp; Facebook</w:t>
        <w:br/>
        <w:t>• Created trust-building content with urgency hooks and product benefits</w:t>
      </w:r>
    </w:p>
    <w:p>
      <w:pPr>
        <w:pStyle w:val="Heading2"/>
      </w:pPr>
      <w:r>
        <w:t>Moo Deng Web3 Meme Thread</w:t>
      </w:r>
    </w:p>
    <w:p>
      <w:r>
        <w:t>Role: Creative Writer &amp; Strategist</w:t>
      </w:r>
    </w:p>
    <w:p>
      <w:r>
        <w:t>• Created meme-driven threads to grow visibility for Moo Deng project</w:t>
        <w:br/>
        <w:t>• Delivered community-focused copy using Web3 slang, humor, and market language</w:t>
        <w:br/>
        <w:t>• Engaged with real-time comments and created visuals to boost reach</w:t>
      </w:r>
    </w:p>
    <w:p>
      <w:pPr>
        <w:pStyle w:val="Heading2"/>
      </w:pPr>
      <w:r>
        <w:t>Little Joys Studio – Kids YouTube Channel</w:t>
      </w:r>
    </w:p>
    <w:p>
      <w:r>
        <w:t>Role: Scriptwriter, Prompt Creator, Content Developer</w:t>
      </w:r>
    </w:p>
    <w:p>
      <w:r>
        <w:t>• Wrote original educational scripts for children’s learning videos</w:t>
        <w:br/>
        <w:t>• Used AI prompts to generate visuals and created engaging content that teaches alphabets, numbers, shapes, and colors</w:t>
        <w:br/>
        <w:t>• Sample Videos: The Dancing Alphabet Parade, Number Zoo Adventure, Shape Train Adventure</w:t>
      </w:r>
    </w:p>
    <w:p>
      <w:pPr>
        <w:pStyle w:val="Heading1"/>
      </w:pPr>
      <w:r>
        <w:t>Skills</w:t>
      </w:r>
    </w:p>
    <w:p>
      <w:r>
        <w:t>- Copywriting &amp; Brand Messaging</w:t>
        <w:br/>
        <w:t>- Web3 Threads, Meme Strategy &amp; Community Engagement</w:t>
        <w:br/>
        <w:t>- YouTube Scriptwriting &amp; Prompt Development</w:t>
        <w:br/>
        <w:t>- Light Body Editing &amp; Visual Enhancements</w:t>
        <w:br/>
        <w:t>- Telegram &amp; Content Management</w:t>
      </w:r>
    </w:p>
    <w:p>
      <w:pPr>
        <w:pStyle w:val="Heading1"/>
      </w:pPr>
      <w:r>
        <w:t>Contact</w:t>
      </w:r>
    </w:p>
    <w:p>
      <w:r>
        <w:t>Email: chukwuv508@gmail.com</w:t>
        <w:br/>
        <w:t>Telegram: @Nollex_nollex</w:t>
        <w:br/>
        <w:t>Twitter: @NobleNollex</w:t>
        <w:br/>
        <w:t>LinkedIn: https://www.linkedin.com/in/chukwu-valentine-0a7474362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